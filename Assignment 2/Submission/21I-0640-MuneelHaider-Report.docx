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141" w:rsidRDefault="00C50141" w:rsidP="00C50141">
      <w:pPr>
        <w:spacing w:after="0" w:line="360" w:lineRule="auto"/>
        <w:jc w:val="center"/>
        <w:rPr>
          <w:rFonts w:ascii="Times New Roman" w:eastAsia="Times New Roman" w:hAnsi="Times New Roman" w:cs="Times New Roman"/>
        </w:rPr>
      </w:pPr>
      <w:r>
        <w:rPr>
          <w:noProof/>
        </w:rPr>
        <w:drawing>
          <wp:inline distT="0" distB="0" distL="0" distR="0" wp14:anchorId="4718E6DF" wp14:editId="215DCFA2">
            <wp:extent cx="1800225" cy="1800225"/>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1800225" cy="1800225"/>
                    </a:xfrm>
                    <a:prstGeom prst="rect">
                      <a:avLst/>
                    </a:prstGeom>
                    <a:ln/>
                  </pic:spPr>
                </pic:pic>
              </a:graphicData>
            </a:graphic>
          </wp:inline>
        </w:drawing>
      </w:r>
    </w:p>
    <w:p w:rsidR="00C50141" w:rsidRDefault="00C50141" w:rsidP="00C50141">
      <w:pPr>
        <w:spacing w:after="0"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FAST National University of</w:t>
      </w:r>
      <w:r>
        <w:rPr>
          <w:rFonts w:ascii="Times New Roman" w:eastAsia="Times New Roman" w:hAnsi="Times New Roman" w:cs="Times New Roman"/>
          <w:sz w:val="44"/>
          <w:szCs w:val="44"/>
        </w:rPr>
        <w:br/>
        <w:t>Computer and Emerging Sciences</w:t>
      </w:r>
    </w:p>
    <w:p w:rsidR="00C50141" w:rsidRDefault="00C50141" w:rsidP="00C50141">
      <w:pPr>
        <w:pStyle w:val="Title"/>
        <w:tabs>
          <w:tab w:val="right" w:pos="9360"/>
        </w:tabs>
        <w:spacing w:after="0"/>
        <w:jc w:val="center"/>
        <w:rPr>
          <w:sz w:val="72"/>
          <w:szCs w:val="72"/>
          <w:u w:val="single"/>
        </w:rPr>
      </w:pPr>
    </w:p>
    <w:p w:rsidR="00C50141" w:rsidRDefault="00C50141" w:rsidP="00C50141">
      <w:pPr>
        <w:pStyle w:val="Title"/>
        <w:tabs>
          <w:tab w:val="right" w:pos="9360"/>
        </w:tabs>
        <w:spacing w:after="0"/>
        <w:jc w:val="center"/>
        <w:rPr>
          <w:sz w:val="72"/>
          <w:szCs w:val="72"/>
          <w:u w:val="single"/>
        </w:rPr>
      </w:pPr>
      <w:r>
        <w:rPr>
          <w:sz w:val="72"/>
          <w:szCs w:val="72"/>
          <w:u w:val="single"/>
        </w:rPr>
        <w:t>Information Security</w:t>
      </w:r>
    </w:p>
    <w:p w:rsidR="00C50141" w:rsidRDefault="00C50141" w:rsidP="00C50141">
      <w:pPr>
        <w:pStyle w:val="Title"/>
        <w:tabs>
          <w:tab w:val="right" w:pos="9360"/>
        </w:tabs>
        <w:spacing w:after="0"/>
        <w:rPr>
          <w:sz w:val="72"/>
          <w:szCs w:val="72"/>
        </w:rPr>
      </w:pPr>
    </w:p>
    <w:p w:rsidR="00C50141" w:rsidRDefault="00C50141" w:rsidP="00C50141">
      <w:pPr>
        <w:pStyle w:val="Title"/>
        <w:tabs>
          <w:tab w:val="right" w:pos="9360"/>
        </w:tabs>
        <w:spacing w:after="0"/>
        <w:jc w:val="center"/>
        <w:rPr>
          <w:sz w:val="72"/>
          <w:szCs w:val="72"/>
        </w:rPr>
      </w:pPr>
    </w:p>
    <w:p w:rsidR="00C50141" w:rsidRDefault="00C50141" w:rsidP="00C50141">
      <w:pPr>
        <w:pStyle w:val="Title"/>
        <w:tabs>
          <w:tab w:val="right" w:pos="9360"/>
        </w:tabs>
        <w:jc w:val="center"/>
        <w:rPr>
          <w:sz w:val="72"/>
          <w:szCs w:val="72"/>
        </w:rPr>
      </w:pPr>
      <w:r>
        <w:rPr>
          <w:sz w:val="72"/>
          <w:szCs w:val="72"/>
        </w:rPr>
        <w:t>Assignment 2 – Report</w:t>
      </w:r>
    </w:p>
    <w:p w:rsidR="00C50141" w:rsidRDefault="00C50141" w:rsidP="00C50141"/>
    <w:p w:rsidR="00C50141" w:rsidRDefault="00C50141" w:rsidP="00C50141">
      <w:pPr>
        <w:numPr>
          <w:ilvl w:val="0"/>
          <w:numId w:val="10"/>
        </w:numPr>
        <w:pBdr>
          <w:top w:val="nil"/>
          <w:left w:val="nil"/>
          <w:bottom w:val="nil"/>
          <w:right w:val="nil"/>
          <w:between w:val="nil"/>
        </w:pBdr>
        <w:spacing w:after="0"/>
        <w:rPr>
          <w:color w:val="548DD4"/>
          <w:sz w:val="42"/>
          <w:szCs w:val="42"/>
        </w:rPr>
      </w:pPr>
      <w:r>
        <w:rPr>
          <w:rFonts w:ascii="Times New Roman" w:eastAsia="Times New Roman" w:hAnsi="Times New Roman" w:cs="Times New Roman"/>
          <w:color w:val="000000"/>
          <w:sz w:val="36"/>
          <w:szCs w:val="36"/>
        </w:rPr>
        <w:t xml:space="preserve">Name:     </w:t>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28"/>
          <w:szCs w:val="28"/>
        </w:rPr>
        <w:t xml:space="preserve">Muneel Haider </w:t>
      </w:r>
    </w:p>
    <w:p w:rsidR="00C50141" w:rsidRDefault="00C50141" w:rsidP="00C50141">
      <w:pPr>
        <w:numPr>
          <w:ilvl w:val="0"/>
          <w:numId w:val="10"/>
        </w:numPr>
        <w:pBdr>
          <w:top w:val="nil"/>
          <w:left w:val="nil"/>
          <w:bottom w:val="nil"/>
          <w:right w:val="nil"/>
          <w:between w:val="nil"/>
        </w:pBdr>
        <w:jc w:val="both"/>
        <w:rPr>
          <w:color w:val="548DD4"/>
          <w:sz w:val="42"/>
          <w:szCs w:val="42"/>
        </w:rPr>
      </w:pPr>
      <w:r>
        <w:rPr>
          <w:rFonts w:ascii="Times New Roman" w:eastAsia="Times New Roman" w:hAnsi="Times New Roman" w:cs="Times New Roman"/>
          <w:color w:val="000000"/>
          <w:sz w:val="36"/>
          <w:szCs w:val="36"/>
        </w:rPr>
        <w:t>Roll No:</w:t>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28"/>
          <w:szCs w:val="28"/>
        </w:rPr>
        <w:t>21I-0640</w:t>
      </w:r>
    </w:p>
    <w:p w:rsidR="00C50141" w:rsidRDefault="00C50141">
      <w:pPr>
        <w:pStyle w:val="Heading2"/>
      </w:pPr>
    </w:p>
    <w:p w:rsidR="00C50141" w:rsidRDefault="00C50141" w:rsidP="00C50141"/>
    <w:p w:rsidR="00C50141" w:rsidRPr="00C50141" w:rsidRDefault="00C50141" w:rsidP="00C50141"/>
    <w:p w:rsidR="002C323E" w:rsidRDefault="00C50141" w:rsidP="00C50141">
      <w:pPr>
        <w:pStyle w:val="Title"/>
      </w:pPr>
      <w:r>
        <w:lastRenderedPageBreak/>
        <w:t>Introduction</w:t>
      </w:r>
    </w:p>
    <w:p w:rsidR="002C323E" w:rsidRDefault="00C50141">
      <w:r>
        <w:br/>
        <w:t xml:space="preserve">This report explains the testing and analysis of a Python-based client-server application developed for secure communication. </w:t>
      </w:r>
      <w:r>
        <w:br/>
      </w:r>
      <w:r>
        <w:t xml:space="preserve">The system uses Diffie-Hellman key exchange to generate secure keys and AES encryption to protect data transmitted over </w:t>
      </w:r>
      <w:r>
        <w:br/>
        <w:t>the network. The main objective is to ensure that sensitive information such as usernames, passwords, and messages is kept private.</w:t>
      </w:r>
    </w:p>
    <w:p w:rsidR="00C50141" w:rsidRDefault="00C50141">
      <w:r>
        <w:br/>
        <w:t>T</w:t>
      </w:r>
      <w:r>
        <w:t xml:space="preserve">he testing process included checking the functionality of features like registration, login, and messaging, as well as ensuring the security </w:t>
      </w:r>
      <w:r>
        <w:br/>
        <w:t>of data in transit. Wireshark, a network traffic analyzer, was used to monitor and verify that no readable (plaint</w:t>
      </w:r>
      <w:r>
        <w:t xml:space="preserve">ext) data was transmitted. </w:t>
      </w:r>
      <w:r>
        <w:br/>
        <w:t>This document provides a step-by-step explanation of the testing process, the code implementation, the results, and a final conclusion.</w:t>
      </w:r>
    </w:p>
    <w:p w:rsidR="002C323E" w:rsidRDefault="00C50141">
      <w:r>
        <w:br/>
      </w:r>
    </w:p>
    <w:p w:rsidR="002C323E" w:rsidRDefault="00C50141" w:rsidP="00C50141">
      <w:pPr>
        <w:pStyle w:val="Title"/>
      </w:pPr>
      <w:r>
        <w:t>Objectives</w:t>
      </w:r>
    </w:p>
    <w:p w:rsidR="002C323E" w:rsidRDefault="00C50141">
      <w:r>
        <w:t>The objectives of this testing process were:</w:t>
      </w:r>
    </w:p>
    <w:p w:rsidR="002C323E" w:rsidRDefault="00C50141">
      <w:pPr>
        <w:pStyle w:val="ListBullet"/>
      </w:pPr>
      <w:r>
        <w:t>Functionality Testing: Ensure th</w:t>
      </w:r>
      <w:r>
        <w:t>e application's core features (registration, login, and chat) work as expected.</w:t>
      </w:r>
    </w:p>
    <w:p w:rsidR="002C323E" w:rsidRDefault="00C50141">
      <w:pPr>
        <w:pStyle w:val="ListBullet"/>
      </w:pPr>
      <w:r>
        <w:t>Security Testing: Confirm the secure transmission of sensitive information using Diffie-Hellman and AES encryption.</w:t>
      </w:r>
    </w:p>
    <w:p w:rsidR="002C323E" w:rsidRDefault="00C50141">
      <w:pPr>
        <w:pStyle w:val="ListBullet"/>
      </w:pPr>
      <w:r>
        <w:t xml:space="preserve">Traffic Analysis with </w:t>
      </w:r>
      <w:proofErr w:type="spellStart"/>
      <w:r>
        <w:t>Wireshark</w:t>
      </w:r>
      <w:proofErr w:type="spellEnd"/>
      <w:r>
        <w:t>: Verify that all netwo</w:t>
      </w:r>
      <w:r>
        <w:t>rk traffic is encrypted and no sensitive data is visible in plaintext.</w:t>
      </w: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2C323E" w:rsidRDefault="00C50141" w:rsidP="00C50141">
      <w:pPr>
        <w:pStyle w:val="Title"/>
      </w:pPr>
      <w:r>
        <w:lastRenderedPageBreak/>
        <w:t>Steps</w:t>
      </w:r>
    </w:p>
    <w:p w:rsidR="002C323E" w:rsidRDefault="00C50141" w:rsidP="00C50141">
      <w:pPr>
        <w:pStyle w:val="Heading1"/>
      </w:pPr>
      <w:r>
        <w:t xml:space="preserve">Setting </w:t>
      </w:r>
      <w:proofErr w:type="gramStart"/>
      <w:r>
        <w:t>Up</w:t>
      </w:r>
      <w:proofErr w:type="gramEnd"/>
      <w:r>
        <w:t xml:space="preserve"> the Environment</w:t>
      </w:r>
    </w:p>
    <w:p w:rsidR="002C323E" w:rsidRDefault="00C50141" w:rsidP="00C50141">
      <w:pPr>
        <w:pStyle w:val="Heading3"/>
      </w:pPr>
      <w:r>
        <w:t>1. Install Required Libraries:</w:t>
      </w:r>
    </w:p>
    <w:p w:rsidR="00C50141" w:rsidRDefault="00C50141" w:rsidP="00C50141">
      <w:pPr>
        <w:pStyle w:val="ListBullet"/>
        <w:numPr>
          <w:ilvl w:val="0"/>
          <w:numId w:val="14"/>
        </w:numPr>
      </w:pPr>
      <w:r>
        <w:t>Ensure the following Python libraries are installed:</w:t>
      </w:r>
    </w:p>
    <w:p w:rsidR="00C50141" w:rsidRDefault="00C50141" w:rsidP="00C50141">
      <w:pPr>
        <w:pStyle w:val="ListBullet"/>
        <w:numPr>
          <w:ilvl w:val="1"/>
          <w:numId w:val="14"/>
        </w:numPr>
      </w:pPr>
      <w:proofErr w:type="gramStart"/>
      <w:r>
        <w:t>socket</w:t>
      </w:r>
      <w:proofErr w:type="gramEnd"/>
      <w:r>
        <w:t>: For network communication between client and server.</w:t>
      </w:r>
    </w:p>
    <w:p w:rsidR="00C50141" w:rsidRDefault="00C50141" w:rsidP="00C50141">
      <w:pPr>
        <w:pStyle w:val="ListBullet"/>
        <w:numPr>
          <w:ilvl w:val="1"/>
          <w:numId w:val="14"/>
        </w:numPr>
      </w:pPr>
      <w:proofErr w:type="spellStart"/>
      <w:proofErr w:type="gramStart"/>
      <w:r>
        <w:t>ge</w:t>
      </w:r>
      <w:r>
        <w:t>tpass</w:t>
      </w:r>
      <w:proofErr w:type="spellEnd"/>
      <w:proofErr w:type="gramEnd"/>
      <w:r>
        <w:t>: To securely input passwords without displaying them on the screen.</w:t>
      </w:r>
    </w:p>
    <w:p w:rsidR="00C50141" w:rsidRDefault="00C50141" w:rsidP="00C50141">
      <w:pPr>
        <w:pStyle w:val="ListBullet"/>
        <w:numPr>
          <w:ilvl w:val="1"/>
          <w:numId w:val="14"/>
        </w:numPr>
      </w:pPr>
      <w:proofErr w:type="spellStart"/>
      <w:proofErr w:type="gramStart"/>
      <w:r>
        <w:t>hashlib</w:t>
      </w:r>
      <w:proofErr w:type="spellEnd"/>
      <w:proofErr w:type="gramEnd"/>
      <w:r>
        <w:t>: For hashing (SHA-256).</w:t>
      </w:r>
    </w:p>
    <w:p w:rsidR="00C50141" w:rsidRDefault="00C50141" w:rsidP="00C50141">
      <w:pPr>
        <w:pStyle w:val="ListBullet"/>
        <w:numPr>
          <w:ilvl w:val="1"/>
          <w:numId w:val="14"/>
        </w:numPr>
      </w:pPr>
      <w:proofErr w:type="spellStart"/>
      <w:r>
        <w:t>cryptography.hazmat.primitives.ciphers</w:t>
      </w:r>
      <w:proofErr w:type="spellEnd"/>
      <w:r>
        <w:t>: For AES encryption and decryption.</w:t>
      </w:r>
    </w:p>
    <w:p w:rsidR="00C50141" w:rsidRDefault="00C50141" w:rsidP="00C50141">
      <w:pPr>
        <w:pStyle w:val="ListBullet"/>
        <w:numPr>
          <w:ilvl w:val="1"/>
          <w:numId w:val="14"/>
        </w:numPr>
      </w:pPr>
      <w:proofErr w:type="spellStart"/>
      <w:r>
        <w:t>cryptography.hazmat.primitives.padding</w:t>
      </w:r>
      <w:proofErr w:type="spellEnd"/>
      <w:r>
        <w:t>: For PKCS7 padding.</w:t>
      </w:r>
    </w:p>
    <w:p w:rsidR="00C50141" w:rsidRDefault="00C50141" w:rsidP="00C50141">
      <w:pPr>
        <w:pStyle w:val="ListBullet"/>
        <w:numPr>
          <w:ilvl w:val="1"/>
          <w:numId w:val="14"/>
        </w:numPr>
      </w:pPr>
      <w:proofErr w:type="spellStart"/>
      <w:r>
        <w:t>cryptogr</w:t>
      </w:r>
      <w:r>
        <w:t>aphy.hazmat.backends</w:t>
      </w:r>
      <w:proofErr w:type="spellEnd"/>
      <w:r>
        <w:t>: Backend support for cryptographic functions.</w:t>
      </w:r>
    </w:p>
    <w:p w:rsidR="00C50141" w:rsidRDefault="00C50141" w:rsidP="00C50141">
      <w:pPr>
        <w:pStyle w:val="ListBullet"/>
        <w:numPr>
          <w:ilvl w:val="1"/>
          <w:numId w:val="14"/>
        </w:numPr>
      </w:pPr>
      <w:proofErr w:type="gramStart"/>
      <w:r>
        <w:t>threading</w:t>
      </w:r>
      <w:proofErr w:type="gramEnd"/>
      <w:r>
        <w:t>: To manage multiple client connections concurrently (server-side).</w:t>
      </w:r>
    </w:p>
    <w:p w:rsidR="00C50141" w:rsidRDefault="00C50141" w:rsidP="00C50141">
      <w:pPr>
        <w:pStyle w:val="ListBullet"/>
        <w:numPr>
          <w:ilvl w:val="1"/>
          <w:numId w:val="14"/>
        </w:numPr>
      </w:pPr>
      <w:proofErr w:type="gramStart"/>
      <w:r>
        <w:t>random</w:t>
      </w:r>
      <w:proofErr w:type="gramEnd"/>
      <w:r>
        <w:t>: For generating private keys.</w:t>
      </w:r>
    </w:p>
    <w:p w:rsidR="002C323E" w:rsidRDefault="00C50141" w:rsidP="00C50141">
      <w:pPr>
        <w:pStyle w:val="ListBullet"/>
        <w:numPr>
          <w:ilvl w:val="1"/>
          <w:numId w:val="14"/>
        </w:numPr>
      </w:pPr>
      <w:proofErr w:type="spellStart"/>
      <w:proofErr w:type="gramStart"/>
      <w:r>
        <w:t>os</w:t>
      </w:r>
      <w:proofErr w:type="spellEnd"/>
      <w:proofErr w:type="gramEnd"/>
      <w:r>
        <w:t>: For creating salts and initialization vectors (IVs).</w:t>
      </w:r>
      <w:r>
        <w:br/>
      </w:r>
    </w:p>
    <w:p w:rsidR="002C323E" w:rsidRDefault="00C50141" w:rsidP="00C50141">
      <w:pPr>
        <w:pStyle w:val="Heading3"/>
      </w:pPr>
      <w:r>
        <w:t xml:space="preserve">2. Run the </w:t>
      </w:r>
      <w:r>
        <w:t>Server and Client Scripts:</w:t>
      </w:r>
    </w:p>
    <w:p w:rsidR="00C50141" w:rsidRDefault="00C50141" w:rsidP="00C50141">
      <w:pPr>
        <w:pStyle w:val="ListBullet"/>
        <w:numPr>
          <w:ilvl w:val="0"/>
          <w:numId w:val="14"/>
        </w:numPr>
      </w:pPr>
      <w:r>
        <w:t>Launch the server using `server.py`, which listens on a specific port (e.g., 8080).</w:t>
      </w:r>
    </w:p>
    <w:p w:rsidR="002C323E" w:rsidRDefault="00C50141" w:rsidP="00C50141">
      <w:pPr>
        <w:pStyle w:val="ListBullet"/>
        <w:numPr>
          <w:ilvl w:val="0"/>
          <w:numId w:val="14"/>
        </w:numPr>
      </w:pPr>
      <w:r>
        <w:t>Run `client.py` to establish a connection with the server.</w:t>
      </w:r>
      <w:r>
        <w:br/>
      </w:r>
    </w:p>
    <w:p w:rsidR="002C323E" w:rsidRDefault="00C50141" w:rsidP="00C50141">
      <w:pPr>
        <w:pStyle w:val="Heading3"/>
      </w:pPr>
      <w:r>
        <w:t>3. Set Up Wireshark for Traffic Analysis:</w:t>
      </w:r>
    </w:p>
    <w:p w:rsidR="00C50141" w:rsidRDefault="00C50141" w:rsidP="00C50141">
      <w:pPr>
        <w:pStyle w:val="ListBullet"/>
        <w:numPr>
          <w:ilvl w:val="0"/>
          <w:numId w:val="15"/>
        </w:numPr>
      </w:pPr>
      <w:r>
        <w:t xml:space="preserve">Open </w:t>
      </w:r>
      <w:proofErr w:type="spellStart"/>
      <w:r>
        <w:t>Wireshark</w:t>
      </w:r>
      <w:proofErr w:type="spellEnd"/>
      <w:r>
        <w:t xml:space="preserve"> and select the appro</w:t>
      </w:r>
      <w:r>
        <w:t>priate network interface (e.g., Loopback or Ethernet).</w:t>
      </w:r>
    </w:p>
    <w:p w:rsidR="00C50141" w:rsidRDefault="00C50141" w:rsidP="00C50141">
      <w:pPr>
        <w:pStyle w:val="ListBullet"/>
        <w:numPr>
          <w:ilvl w:val="0"/>
          <w:numId w:val="15"/>
        </w:numPr>
      </w:pPr>
      <w:r>
        <w:t>Use the display filter `tcp.port == 8080` to capture only relevant traffic.</w:t>
      </w:r>
    </w:p>
    <w:p w:rsidR="002C323E" w:rsidRDefault="00C50141" w:rsidP="00C50141">
      <w:pPr>
        <w:pStyle w:val="ListBullet"/>
        <w:numPr>
          <w:ilvl w:val="0"/>
          <w:numId w:val="15"/>
        </w:numPr>
      </w:pPr>
      <w:r>
        <w:t>Start the capture before initiating any communication from the client to record all packets.</w:t>
      </w: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C50141" w:rsidRDefault="00C50141" w:rsidP="00C50141">
      <w:pPr>
        <w:pStyle w:val="ListBullet"/>
        <w:numPr>
          <w:ilvl w:val="0"/>
          <w:numId w:val="0"/>
        </w:numPr>
        <w:ind w:left="360" w:hanging="360"/>
      </w:pPr>
    </w:p>
    <w:p w:rsidR="002C323E" w:rsidRDefault="00C50141" w:rsidP="00C50141">
      <w:pPr>
        <w:pStyle w:val="Title"/>
      </w:pPr>
      <w:r>
        <w:lastRenderedPageBreak/>
        <w:t>Functional Testing</w:t>
      </w:r>
    </w:p>
    <w:p w:rsidR="002C323E" w:rsidRDefault="00C50141" w:rsidP="00C50141">
      <w:pPr>
        <w:pStyle w:val="Heading1"/>
      </w:pPr>
      <w:r>
        <w:t>Regis</w:t>
      </w:r>
      <w:r>
        <w:t>tration:</w:t>
      </w:r>
    </w:p>
    <w:p w:rsidR="00C50141" w:rsidRDefault="00C50141" w:rsidP="00C50141">
      <w:pPr>
        <w:pStyle w:val="ListBullet"/>
        <w:numPr>
          <w:ilvl w:val="0"/>
          <w:numId w:val="16"/>
        </w:numPr>
      </w:pPr>
      <w:r>
        <w:t>R</w:t>
      </w:r>
      <w:r>
        <w:t>un the client and choose the "register" option. Enter an email, username, and password.</w:t>
      </w:r>
    </w:p>
    <w:p w:rsidR="00C50141" w:rsidRDefault="00C50141" w:rsidP="00C50141">
      <w:pPr>
        <w:pStyle w:val="ListBullet"/>
        <w:numPr>
          <w:ilvl w:val="0"/>
          <w:numId w:val="16"/>
        </w:numPr>
      </w:pPr>
      <w:r>
        <w:t>Registration should fail if the username already exists in the system.</w:t>
      </w:r>
    </w:p>
    <w:p w:rsidR="00C50141" w:rsidRDefault="00C50141" w:rsidP="00C50141">
      <w:pPr>
        <w:pStyle w:val="ListBullet"/>
        <w:numPr>
          <w:ilvl w:val="0"/>
          <w:numId w:val="16"/>
        </w:numPr>
      </w:pPr>
      <w:r>
        <w:t xml:space="preserve">Verify that the server responds with "Successfully Registered" for new users or </w:t>
      </w:r>
      <w:r>
        <w:t>"Registration failed" for duplicate usernames.</w:t>
      </w:r>
    </w:p>
    <w:p w:rsidR="00C50141" w:rsidRDefault="00C50141" w:rsidP="00C50141">
      <w:pPr>
        <w:pStyle w:val="ListBullet"/>
        <w:numPr>
          <w:ilvl w:val="0"/>
          <w:numId w:val="0"/>
        </w:numPr>
        <w:ind w:left="720"/>
      </w:pPr>
    </w:p>
    <w:p w:rsidR="00C50141" w:rsidRDefault="00C50141" w:rsidP="00C50141">
      <w:pPr>
        <w:pStyle w:val="ListBullet"/>
        <w:numPr>
          <w:ilvl w:val="0"/>
          <w:numId w:val="0"/>
        </w:numPr>
        <w:ind w:left="360" w:hanging="360"/>
      </w:pPr>
      <w:r w:rsidRPr="00C50141">
        <w:rPr>
          <w:rStyle w:val="Heading1Char"/>
        </w:rPr>
        <w:t>Login:</w:t>
      </w:r>
    </w:p>
    <w:p w:rsidR="00C50141" w:rsidRDefault="00C50141" w:rsidP="00C50141">
      <w:pPr>
        <w:pStyle w:val="ListBullet"/>
        <w:numPr>
          <w:ilvl w:val="0"/>
          <w:numId w:val="18"/>
        </w:numPr>
      </w:pPr>
      <w:r>
        <w:t>Attempt to log in using correct and incorrect credentials.</w:t>
      </w:r>
    </w:p>
    <w:p w:rsidR="00C50141" w:rsidRDefault="00C50141" w:rsidP="00BE3CE8">
      <w:pPr>
        <w:pStyle w:val="ListBullet"/>
        <w:numPr>
          <w:ilvl w:val="0"/>
          <w:numId w:val="18"/>
        </w:numPr>
      </w:pPr>
      <w:r>
        <w:t>Verify that valid credentials allow login and incorrect credentials return a "Login failed" message.</w:t>
      </w:r>
    </w:p>
    <w:p w:rsidR="00C50141" w:rsidRDefault="00C50141" w:rsidP="00C50141">
      <w:pPr>
        <w:pStyle w:val="Heading1"/>
      </w:pPr>
      <w:r>
        <w:t>Chat:</w:t>
      </w:r>
    </w:p>
    <w:p w:rsidR="00C50141" w:rsidRDefault="00C50141" w:rsidP="00C50141">
      <w:pPr>
        <w:pStyle w:val="ListBullet"/>
        <w:numPr>
          <w:ilvl w:val="0"/>
          <w:numId w:val="19"/>
        </w:numPr>
      </w:pPr>
      <w:r>
        <w:t>A</w:t>
      </w:r>
      <w:r>
        <w:t>fter successful log</w:t>
      </w:r>
      <w:r>
        <w:t>in, send messages between the client and server.</w:t>
      </w:r>
    </w:p>
    <w:p w:rsidR="00C50141" w:rsidRDefault="00C50141" w:rsidP="00C50141">
      <w:pPr>
        <w:pStyle w:val="ListBullet"/>
        <w:numPr>
          <w:ilvl w:val="0"/>
          <w:numId w:val="19"/>
        </w:numPr>
      </w:pPr>
      <w:r>
        <w:t>Verify that messages are encrypted and both parties can communicate securely.</w:t>
      </w:r>
    </w:p>
    <w:p w:rsidR="002C323E" w:rsidRDefault="00C50141" w:rsidP="00C50141">
      <w:pPr>
        <w:pStyle w:val="ListBullet"/>
        <w:numPr>
          <w:ilvl w:val="0"/>
          <w:numId w:val="19"/>
        </w:numPr>
      </w:pPr>
      <w:r>
        <w:t>Type "exit" to terminate the chat session.</w:t>
      </w:r>
      <w:r>
        <w:br/>
      </w:r>
    </w:p>
    <w:p w:rsidR="00C50141" w:rsidRDefault="00C50141" w:rsidP="00C50141">
      <w:pPr>
        <w:pStyle w:val="ListBullet"/>
        <w:numPr>
          <w:ilvl w:val="0"/>
          <w:numId w:val="0"/>
        </w:numPr>
        <w:ind w:left="720"/>
      </w:pPr>
    </w:p>
    <w:p w:rsidR="00C50141" w:rsidRDefault="00C50141" w:rsidP="00C50141">
      <w:pPr>
        <w:pStyle w:val="ListBullet"/>
        <w:numPr>
          <w:ilvl w:val="0"/>
          <w:numId w:val="0"/>
        </w:numPr>
        <w:ind w:left="720"/>
      </w:pPr>
    </w:p>
    <w:p w:rsidR="002C323E" w:rsidRDefault="00C50141" w:rsidP="00C50141">
      <w:pPr>
        <w:pStyle w:val="Title"/>
      </w:pPr>
      <w:r>
        <w:t>Security Testing with Wireshark</w:t>
      </w:r>
    </w:p>
    <w:p w:rsidR="00C50141" w:rsidRDefault="00C50141" w:rsidP="00C50141">
      <w:pPr>
        <w:pStyle w:val="Heading2"/>
      </w:pPr>
      <w:r>
        <w:t>1. Monitor Traffic:</w:t>
      </w:r>
    </w:p>
    <w:p w:rsidR="00C50141" w:rsidRDefault="00C50141" w:rsidP="00C50141">
      <w:pPr>
        <w:pStyle w:val="ListParagraph"/>
        <w:numPr>
          <w:ilvl w:val="0"/>
          <w:numId w:val="20"/>
        </w:numPr>
      </w:pPr>
      <w:r>
        <w:t xml:space="preserve">Observe the </w:t>
      </w:r>
      <w:proofErr w:type="spellStart"/>
      <w:r>
        <w:t>Wireshark</w:t>
      </w:r>
      <w:proofErr w:type="spellEnd"/>
      <w:r>
        <w:t xml:space="preserve"> capt</w:t>
      </w:r>
      <w:r>
        <w:t xml:space="preserve">ure during registration, login, and chat activities. </w:t>
      </w:r>
    </w:p>
    <w:p w:rsidR="00C50141" w:rsidRDefault="00C50141" w:rsidP="00C50141">
      <w:pPr>
        <w:pStyle w:val="ListParagraph"/>
        <w:numPr>
          <w:ilvl w:val="0"/>
          <w:numId w:val="20"/>
        </w:numPr>
      </w:pPr>
      <w:r>
        <w:t>Ensure no readable (plaintext) data, such as usernames or passwords, is visible.</w:t>
      </w:r>
    </w:p>
    <w:p w:rsidR="00C50141" w:rsidRDefault="00C50141" w:rsidP="00C50141">
      <w:pPr>
        <w:pStyle w:val="ListParagraph"/>
        <w:numPr>
          <w:ilvl w:val="0"/>
          <w:numId w:val="20"/>
        </w:numPr>
      </w:pPr>
      <w:r>
        <w:t>Verify that all communication between the client and server is encrypted.</w:t>
      </w:r>
    </w:p>
    <w:p w:rsidR="00C50141" w:rsidRDefault="00C50141" w:rsidP="00C50141"/>
    <w:p w:rsidR="00C50141" w:rsidRDefault="00C50141" w:rsidP="00C50141"/>
    <w:p w:rsidR="00C50141" w:rsidRDefault="00C50141" w:rsidP="00C50141"/>
    <w:p w:rsidR="00C50141" w:rsidRDefault="00C50141" w:rsidP="00C50141"/>
    <w:p w:rsidR="002C323E" w:rsidRDefault="00C50141" w:rsidP="00C50141">
      <w:r>
        <w:br/>
      </w:r>
    </w:p>
    <w:p w:rsidR="002C323E" w:rsidRDefault="00C50141" w:rsidP="00C50141">
      <w:pPr>
        <w:pStyle w:val="Title"/>
      </w:pPr>
      <w:r>
        <w:lastRenderedPageBreak/>
        <w:t>Code Explanation</w:t>
      </w:r>
    </w:p>
    <w:p w:rsidR="002C323E" w:rsidRDefault="00C50141" w:rsidP="00C50141">
      <w:pPr>
        <w:pStyle w:val="Heading1"/>
      </w:pPr>
      <w:r>
        <w:t>Server Code</w:t>
      </w:r>
    </w:p>
    <w:p w:rsidR="00C50141" w:rsidRDefault="00C50141" w:rsidP="00C50141">
      <w:pPr>
        <w:numPr>
          <w:ilvl w:val="0"/>
          <w:numId w:val="21"/>
        </w:numPr>
        <w:spacing w:before="100" w:beforeAutospacing="1" w:after="100" w:afterAutospacing="1" w:line="240" w:lineRule="auto"/>
      </w:pPr>
      <w:proofErr w:type="spellStart"/>
      <w:proofErr w:type="gramStart"/>
      <w:r>
        <w:rPr>
          <w:rStyle w:val="HTMLCode"/>
          <w:rFonts w:eastAsiaTheme="minorEastAsia"/>
          <w:b/>
          <w:bCs/>
        </w:rPr>
        <w:t>diffieHell</w:t>
      </w:r>
      <w:proofErr w:type="spellEnd"/>
      <w:r>
        <w:rPr>
          <w:rStyle w:val="HTMLCode"/>
          <w:rFonts w:eastAsiaTheme="minorEastAsia"/>
          <w:b/>
          <w:bCs/>
        </w:rPr>
        <w:t>(</w:t>
      </w:r>
      <w:proofErr w:type="gramEnd"/>
      <w:r>
        <w:rPr>
          <w:rStyle w:val="HTMLCode"/>
          <w:rFonts w:eastAsiaTheme="minorEastAsia"/>
          <w:b/>
          <w:bCs/>
        </w:rPr>
        <w:t>)</w:t>
      </w:r>
      <w:r>
        <w:t xml:space="preserve">: Implements </w:t>
      </w:r>
      <w:proofErr w:type="spellStart"/>
      <w:r>
        <w:t>Diffie</w:t>
      </w:r>
      <w:proofErr w:type="spellEnd"/>
      <w:r>
        <w:t>-Hellman key exchange to generate a public key from a private key.</w:t>
      </w:r>
    </w:p>
    <w:p w:rsidR="00C50141" w:rsidRDefault="00C50141" w:rsidP="00C50141">
      <w:pPr>
        <w:numPr>
          <w:ilvl w:val="0"/>
          <w:numId w:val="21"/>
        </w:numPr>
        <w:spacing w:before="100" w:beforeAutospacing="1" w:after="100" w:afterAutospacing="1" w:line="240" w:lineRule="auto"/>
      </w:pPr>
      <w:proofErr w:type="spellStart"/>
      <w:proofErr w:type="gramStart"/>
      <w:r>
        <w:rPr>
          <w:rStyle w:val="HTMLCode"/>
          <w:rFonts w:eastAsiaTheme="minorEastAsia"/>
          <w:b/>
          <w:bCs/>
        </w:rPr>
        <w:t>createSKey</w:t>
      </w:r>
      <w:proofErr w:type="spellEnd"/>
      <w:r>
        <w:rPr>
          <w:rStyle w:val="HTMLCode"/>
          <w:rFonts w:eastAsiaTheme="minorEastAsia"/>
          <w:b/>
          <w:bCs/>
        </w:rPr>
        <w:t>(</w:t>
      </w:r>
      <w:proofErr w:type="gramEnd"/>
      <w:r>
        <w:rPr>
          <w:rStyle w:val="HTMLCode"/>
          <w:rFonts w:eastAsiaTheme="minorEastAsia"/>
          <w:b/>
          <w:bCs/>
        </w:rPr>
        <w:t>)</w:t>
      </w:r>
      <w:r>
        <w:t xml:space="preserve">: Creates a shared secret key from the </w:t>
      </w:r>
      <w:proofErr w:type="spellStart"/>
      <w:r>
        <w:t>Diffie</w:t>
      </w:r>
      <w:proofErr w:type="spellEnd"/>
      <w:r>
        <w:t>-Hellman exchange and hashes it using SHA-256 for AES encryption.</w:t>
      </w:r>
    </w:p>
    <w:p w:rsidR="00C50141" w:rsidRDefault="00C50141" w:rsidP="00C50141">
      <w:pPr>
        <w:numPr>
          <w:ilvl w:val="0"/>
          <w:numId w:val="21"/>
        </w:numPr>
        <w:spacing w:before="100" w:beforeAutospacing="1" w:after="100" w:afterAutospacing="1" w:line="240" w:lineRule="auto"/>
      </w:pPr>
      <w:proofErr w:type="spellStart"/>
      <w:proofErr w:type="gramStart"/>
      <w:r>
        <w:rPr>
          <w:rStyle w:val="HTMLCode"/>
          <w:rFonts w:eastAsiaTheme="minorEastAsia"/>
          <w:b/>
          <w:bCs/>
        </w:rPr>
        <w:t>aesEncry</w:t>
      </w:r>
      <w:proofErr w:type="spellEnd"/>
      <w:r>
        <w:rPr>
          <w:rStyle w:val="HTMLCode"/>
          <w:rFonts w:eastAsiaTheme="minorEastAsia"/>
          <w:b/>
          <w:bCs/>
        </w:rPr>
        <w:t>(</w:t>
      </w:r>
      <w:proofErr w:type="gramEnd"/>
      <w:r>
        <w:rPr>
          <w:rStyle w:val="HTMLCode"/>
          <w:rFonts w:eastAsiaTheme="minorEastAsia"/>
          <w:b/>
          <w:bCs/>
        </w:rPr>
        <w:t>)</w:t>
      </w:r>
      <w:r>
        <w:rPr>
          <w:rStyle w:val="Strong"/>
        </w:rPr>
        <w:t xml:space="preserve"> and </w:t>
      </w:r>
      <w:proofErr w:type="spellStart"/>
      <w:r>
        <w:rPr>
          <w:rStyle w:val="HTMLCode"/>
          <w:rFonts w:eastAsiaTheme="minorEastAsia"/>
          <w:b/>
          <w:bCs/>
        </w:rPr>
        <w:t>aesDecry</w:t>
      </w:r>
      <w:proofErr w:type="spellEnd"/>
      <w:r>
        <w:rPr>
          <w:rStyle w:val="HTMLCode"/>
          <w:rFonts w:eastAsiaTheme="minorEastAsia"/>
          <w:b/>
          <w:bCs/>
        </w:rPr>
        <w:t>()</w:t>
      </w:r>
      <w:r>
        <w:t>: Perform AES encryption and decryption using CBC mode.</w:t>
      </w:r>
    </w:p>
    <w:p w:rsidR="00C50141" w:rsidRDefault="00C50141" w:rsidP="00C50141">
      <w:pPr>
        <w:numPr>
          <w:ilvl w:val="0"/>
          <w:numId w:val="21"/>
        </w:numPr>
        <w:spacing w:before="100" w:beforeAutospacing="1" w:after="100" w:afterAutospacing="1" w:line="240" w:lineRule="auto"/>
      </w:pPr>
      <w:proofErr w:type="spellStart"/>
      <w:proofErr w:type="gramStart"/>
      <w:r>
        <w:rPr>
          <w:rStyle w:val="HTMLCode"/>
          <w:rFonts w:eastAsiaTheme="minorEastAsia"/>
          <w:b/>
          <w:bCs/>
        </w:rPr>
        <w:t>padMessage</w:t>
      </w:r>
      <w:proofErr w:type="spellEnd"/>
      <w:r>
        <w:rPr>
          <w:rStyle w:val="HTMLCode"/>
          <w:rFonts w:eastAsiaTheme="minorEastAsia"/>
          <w:b/>
          <w:bCs/>
        </w:rPr>
        <w:t>(</w:t>
      </w:r>
      <w:proofErr w:type="gramEnd"/>
      <w:r>
        <w:rPr>
          <w:rStyle w:val="HTMLCode"/>
          <w:rFonts w:eastAsiaTheme="minorEastAsia"/>
          <w:b/>
          <w:bCs/>
        </w:rPr>
        <w:t>)</w:t>
      </w:r>
      <w:r>
        <w:rPr>
          <w:rStyle w:val="Strong"/>
        </w:rPr>
        <w:t xml:space="preserve"> and </w:t>
      </w:r>
      <w:proofErr w:type="spellStart"/>
      <w:r>
        <w:rPr>
          <w:rStyle w:val="HTMLCode"/>
          <w:rFonts w:eastAsiaTheme="minorEastAsia"/>
          <w:b/>
          <w:bCs/>
        </w:rPr>
        <w:t>unPadMessage</w:t>
      </w:r>
      <w:proofErr w:type="spellEnd"/>
      <w:r>
        <w:rPr>
          <w:rStyle w:val="HTMLCode"/>
          <w:rFonts w:eastAsiaTheme="minorEastAsia"/>
          <w:b/>
          <w:bCs/>
        </w:rPr>
        <w:t>()</w:t>
      </w:r>
      <w:r>
        <w:t>: Handle message padding to match AES block requirements.</w:t>
      </w:r>
    </w:p>
    <w:p w:rsidR="00C50141" w:rsidRDefault="00C50141" w:rsidP="00C50141">
      <w:pPr>
        <w:pStyle w:val="Heading1"/>
      </w:pPr>
      <w:r>
        <w:t>Client Code</w:t>
      </w:r>
    </w:p>
    <w:p w:rsidR="00C50141" w:rsidRDefault="00C50141" w:rsidP="00C50141">
      <w:pPr>
        <w:numPr>
          <w:ilvl w:val="0"/>
          <w:numId w:val="22"/>
        </w:numPr>
        <w:spacing w:before="100" w:beforeAutospacing="1" w:after="100" w:afterAutospacing="1" w:line="240" w:lineRule="auto"/>
      </w:pPr>
      <w:r>
        <w:t xml:space="preserve">Implements </w:t>
      </w:r>
      <w:proofErr w:type="spellStart"/>
      <w:r>
        <w:t>Diffie</w:t>
      </w:r>
      <w:proofErr w:type="spellEnd"/>
      <w:r>
        <w:t>-Hellman for secure key exchange, AES encryption, and message padding.</w:t>
      </w:r>
    </w:p>
    <w:p w:rsidR="00C50141" w:rsidRDefault="00C50141" w:rsidP="00C50141">
      <w:pPr>
        <w:numPr>
          <w:ilvl w:val="0"/>
          <w:numId w:val="22"/>
        </w:numPr>
        <w:spacing w:before="100" w:beforeAutospacing="1" w:after="100" w:afterAutospacing="1" w:line="240" w:lineRule="auto"/>
      </w:pPr>
      <w:r>
        <w:t>Sends user credentials securely encrypted with AES.</w:t>
      </w:r>
    </w:p>
    <w:p w:rsidR="00C50141" w:rsidRDefault="00C50141" w:rsidP="00C50141">
      <w:pPr>
        <w:numPr>
          <w:ilvl w:val="0"/>
          <w:numId w:val="22"/>
        </w:numPr>
        <w:spacing w:before="100" w:beforeAutospacing="1" w:after="100" w:afterAutospacing="1" w:line="240" w:lineRule="auto"/>
      </w:pPr>
      <w:r>
        <w:t xml:space="preserve">Uses </w:t>
      </w:r>
      <w:proofErr w:type="spellStart"/>
      <w:r>
        <w:t>Diffie</w:t>
      </w:r>
      <w:proofErr w:type="spellEnd"/>
      <w:r>
        <w:t>-Hellman to establish a shared key with the server.</w:t>
      </w:r>
    </w:p>
    <w:p w:rsidR="00C50141" w:rsidRDefault="00C50141" w:rsidP="00C50141">
      <w:pPr>
        <w:pStyle w:val="Heading1"/>
      </w:pPr>
      <w:r>
        <w:t>Results</w:t>
      </w:r>
    </w:p>
    <w:p w:rsidR="00C50141" w:rsidRDefault="00C50141" w:rsidP="00C50141">
      <w:pPr>
        <w:pStyle w:val="NormalWeb"/>
      </w:pPr>
      <w:r>
        <w:t>The testing results are as follows:</w:t>
      </w:r>
    </w:p>
    <w:p w:rsidR="00C50141" w:rsidRDefault="00C50141" w:rsidP="00C50141">
      <w:pPr>
        <w:numPr>
          <w:ilvl w:val="0"/>
          <w:numId w:val="23"/>
        </w:numPr>
        <w:spacing w:before="100" w:beforeAutospacing="1" w:after="100" w:afterAutospacing="1" w:line="240" w:lineRule="auto"/>
      </w:pPr>
      <w:r>
        <w:rPr>
          <w:rStyle w:val="Strong"/>
        </w:rPr>
        <w:t>Register New User:</w:t>
      </w:r>
      <w:r>
        <w:t xml:space="preserve"> Registration successful.</w:t>
      </w:r>
    </w:p>
    <w:p w:rsidR="00C50141" w:rsidRDefault="00C50141" w:rsidP="00C50141">
      <w:pPr>
        <w:numPr>
          <w:ilvl w:val="0"/>
          <w:numId w:val="23"/>
        </w:numPr>
        <w:spacing w:before="100" w:beforeAutospacing="1" w:after="100" w:afterAutospacing="1" w:line="240" w:lineRule="auto"/>
      </w:pPr>
      <w:r>
        <w:rPr>
          <w:rStyle w:val="Strong"/>
        </w:rPr>
        <w:t>Register Existing User:</w:t>
      </w:r>
      <w:r>
        <w:t xml:space="preserve"> Registration failed.</w:t>
      </w:r>
    </w:p>
    <w:p w:rsidR="00C50141" w:rsidRDefault="00C50141" w:rsidP="00C50141">
      <w:pPr>
        <w:numPr>
          <w:ilvl w:val="0"/>
          <w:numId w:val="23"/>
        </w:numPr>
        <w:spacing w:before="100" w:beforeAutospacing="1" w:after="100" w:afterAutospacing="1" w:line="240" w:lineRule="auto"/>
      </w:pPr>
      <w:r>
        <w:rPr>
          <w:rStyle w:val="Strong"/>
        </w:rPr>
        <w:t>Login with Valid Credentials:</w:t>
      </w:r>
      <w:r>
        <w:t xml:space="preserve"> Login successful.</w:t>
      </w:r>
    </w:p>
    <w:p w:rsidR="00C50141" w:rsidRDefault="00C50141" w:rsidP="00C50141">
      <w:pPr>
        <w:numPr>
          <w:ilvl w:val="0"/>
          <w:numId w:val="23"/>
        </w:numPr>
        <w:spacing w:before="100" w:beforeAutospacing="1" w:after="100" w:afterAutospacing="1" w:line="240" w:lineRule="auto"/>
      </w:pPr>
      <w:r>
        <w:rPr>
          <w:rStyle w:val="Strong"/>
        </w:rPr>
        <w:t>Login with Invalid Credentials:</w:t>
      </w:r>
      <w:r>
        <w:t xml:space="preserve"> Login failed.</w:t>
      </w:r>
    </w:p>
    <w:p w:rsidR="00C50141" w:rsidRDefault="00C50141" w:rsidP="00C50141">
      <w:pPr>
        <w:numPr>
          <w:ilvl w:val="0"/>
          <w:numId w:val="23"/>
        </w:numPr>
        <w:spacing w:before="100" w:beforeAutospacing="1" w:after="100" w:afterAutospacing="1" w:line="240" w:lineRule="auto"/>
      </w:pPr>
      <w:r>
        <w:rPr>
          <w:rStyle w:val="Strong"/>
        </w:rPr>
        <w:t>Chat Communication:</w:t>
      </w:r>
      <w:r>
        <w:t xml:space="preserve"> Encrypted message exchange.</w:t>
      </w:r>
    </w:p>
    <w:p w:rsidR="00C50141" w:rsidRDefault="00C50141" w:rsidP="00C50141">
      <w:pPr>
        <w:pStyle w:val="Heading1"/>
      </w:pPr>
      <w:proofErr w:type="spellStart"/>
      <w:r>
        <w:t>Wireshark</w:t>
      </w:r>
      <w:proofErr w:type="spellEnd"/>
      <w:r>
        <w:t xml:space="preserve"> Verification</w:t>
      </w:r>
    </w:p>
    <w:p w:rsidR="00C50141" w:rsidRDefault="00C50141" w:rsidP="00C50141">
      <w:pPr>
        <w:pStyle w:val="NormalWeb"/>
      </w:pPr>
      <w:r>
        <w:t>All monitored traffic showed encrypted data only, confirming the secure transmission of sensitive information.</w:t>
      </w:r>
    </w:p>
    <w:p w:rsidR="00C50141" w:rsidRDefault="00C50141" w:rsidP="00C50141">
      <w:pPr>
        <w:pStyle w:val="NormalWeb"/>
      </w:pPr>
    </w:p>
    <w:p w:rsidR="00C50141" w:rsidRDefault="00C50141" w:rsidP="00C50141">
      <w:pPr>
        <w:pStyle w:val="NormalWeb"/>
      </w:pPr>
      <w:bookmarkStart w:id="0" w:name="_GoBack"/>
      <w:bookmarkEnd w:id="0"/>
    </w:p>
    <w:p w:rsidR="00C50141" w:rsidRDefault="00C50141" w:rsidP="00C50141">
      <w:pPr>
        <w:pStyle w:val="Title"/>
      </w:pPr>
      <w:r>
        <w:lastRenderedPageBreak/>
        <w:t>Conclusion</w:t>
      </w:r>
    </w:p>
    <w:p w:rsidR="00C50141" w:rsidRDefault="00C50141" w:rsidP="00C50141">
      <w:pPr>
        <w:pStyle w:val="NormalWeb"/>
      </w:pPr>
      <w:r>
        <w:t xml:space="preserve">The Python-based client-server application effectively secures communication using </w:t>
      </w:r>
      <w:proofErr w:type="spellStart"/>
      <w:r>
        <w:t>Diffie</w:t>
      </w:r>
      <w:proofErr w:type="spellEnd"/>
      <w:r>
        <w:t xml:space="preserve">-Hellman for key exchange and AES for encryption. Functional testing confirmed the application's capabilities in registration, login, and chat. Security testing verified that all transmitted data was encrypted, with no plaintext data visible in </w:t>
      </w:r>
      <w:proofErr w:type="spellStart"/>
      <w:r>
        <w:t>Wireshark</w:t>
      </w:r>
      <w:proofErr w:type="spellEnd"/>
      <w:r>
        <w:t xml:space="preserve"> captures.</w:t>
      </w:r>
    </w:p>
    <w:p w:rsidR="00C50141" w:rsidRDefault="00C50141" w:rsidP="00C50141">
      <w:pPr>
        <w:pStyle w:val="NormalWeb"/>
      </w:pPr>
      <w:r>
        <w:t>The application demonstrates a strong foundation for secure communication. To maintain this security, regular reviews and updates to encryption methods are recommended to guard against emerging threats.</w:t>
      </w:r>
    </w:p>
    <w:p w:rsidR="00C50141" w:rsidRDefault="00C50141" w:rsidP="00C50141">
      <w:pPr>
        <w:pStyle w:val="ListBullet"/>
        <w:numPr>
          <w:ilvl w:val="0"/>
          <w:numId w:val="0"/>
        </w:numPr>
      </w:pPr>
    </w:p>
    <w:sectPr w:rsidR="00C501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FBC99C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15834FB"/>
    <w:multiLevelType w:val="hybridMultilevel"/>
    <w:tmpl w:val="1966C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A66FB2"/>
    <w:multiLevelType w:val="multilevel"/>
    <w:tmpl w:val="B1E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306FF2"/>
    <w:multiLevelType w:val="multilevel"/>
    <w:tmpl w:val="0D6401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F81867"/>
    <w:multiLevelType w:val="multilevel"/>
    <w:tmpl w:val="CC985B5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3">
    <w:nsid w:val="10A0059E"/>
    <w:multiLevelType w:val="hybridMultilevel"/>
    <w:tmpl w:val="52D2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4F289E"/>
    <w:multiLevelType w:val="hybridMultilevel"/>
    <w:tmpl w:val="8CE4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124611"/>
    <w:multiLevelType w:val="hybridMultilevel"/>
    <w:tmpl w:val="1A26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5534EE"/>
    <w:multiLevelType w:val="hybridMultilevel"/>
    <w:tmpl w:val="AFB0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E2CF1"/>
    <w:multiLevelType w:val="hybridMultilevel"/>
    <w:tmpl w:val="A84A8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494864"/>
    <w:multiLevelType w:val="multilevel"/>
    <w:tmpl w:val="B12C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0D2B21"/>
    <w:multiLevelType w:val="hybridMultilevel"/>
    <w:tmpl w:val="9058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A59F8"/>
    <w:multiLevelType w:val="hybridMultilevel"/>
    <w:tmpl w:val="7DD8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ED4E6A"/>
    <w:multiLevelType w:val="hybridMultilevel"/>
    <w:tmpl w:val="E03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C97E2E"/>
    <w:multiLevelType w:val="hybridMultilevel"/>
    <w:tmpl w:val="042C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0F3939"/>
    <w:multiLevelType w:val="hybridMultilevel"/>
    <w:tmpl w:val="DA38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5"/>
  </w:num>
  <w:num w:numId="12">
    <w:abstractNumId w:val="22"/>
  </w:num>
  <w:num w:numId="13">
    <w:abstractNumId w:val="19"/>
  </w:num>
  <w:num w:numId="14">
    <w:abstractNumId w:val="9"/>
  </w:num>
  <w:num w:numId="15">
    <w:abstractNumId w:val="23"/>
  </w:num>
  <w:num w:numId="16">
    <w:abstractNumId w:val="13"/>
  </w:num>
  <w:num w:numId="17">
    <w:abstractNumId w:val="14"/>
  </w:num>
  <w:num w:numId="18">
    <w:abstractNumId w:val="20"/>
  </w:num>
  <w:num w:numId="19">
    <w:abstractNumId w:val="16"/>
  </w:num>
  <w:num w:numId="20">
    <w:abstractNumId w:val="21"/>
  </w:num>
  <w:num w:numId="21">
    <w:abstractNumId w:val="18"/>
  </w:num>
  <w:num w:numId="22">
    <w:abstractNumId w:val="11"/>
  </w:num>
  <w:num w:numId="23">
    <w:abstractNumId w:val="1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C323E"/>
    <w:rsid w:val="00326F90"/>
    <w:rsid w:val="00AA1D8D"/>
    <w:rsid w:val="00B47730"/>
    <w:rsid w:val="00C501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A63D232D-026D-435B-93D3-2575D60D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C50141"/>
    <w:rPr>
      <w:rFonts w:ascii="Courier New" w:eastAsia="Times New Roman" w:hAnsi="Courier New" w:cs="Courier New"/>
      <w:sz w:val="20"/>
      <w:szCs w:val="20"/>
    </w:rPr>
  </w:style>
  <w:style w:type="paragraph" w:styleId="NormalWeb">
    <w:name w:val="Normal (Web)"/>
    <w:basedOn w:val="Normal"/>
    <w:uiPriority w:val="99"/>
    <w:unhideWhenUsed/>
    <w:rsid w:val="00C501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831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5E59D-112B-4989-A53A-19728BF1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708</Words>
  <Characters>4436</Characters>
  <Application>Microsoft Office Word</Application>
  <DocSecurity>0</DocSecurity>
  <Lines>152</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2024-12-04T23:37:00Z</dcterms:created>
  <dcterms:modified xsi:type="dcterms:W3CDTF">2024-12-04T23:37:00Z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a8aff72a93f37ef16e4f34142411846263c4c766b9e2672cc647ee8182435122</vt:lpwstr>
  </property>
</Properties>
</file>